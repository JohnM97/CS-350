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6E32" w14:textId="27625785" w:rsidR="009400C0" w:rsidRDefault="00000000" w:rsidP="009400C0">
      <w:pPr>
        <w:spacing w:line="480" w:lineRule="auto"/>
      </w:pPr>
      <w:r>
        <w:t>John Munguia</w:t>
      </w:r>
    </w:p>
    <w:p w14:paraId="4FAD5AD0" w14:textId="5216A666" w:rsidR="004C2482" w:rsidRDefault="00000000" w:rsidP="009400C0">
      <w:pPr>
        <w:spacing w:line="480" w:lineRule="auto"/>
      </w:pPr>
      <w:r>
        <w:t>CS 350 Final – Embedded Thermostat Prototype</w:t>
      </w:r>
    </w:p>
    <w:p w14:paraId="424810C6" w14:textId="127FC0D1" w:rsidR="009400C0" w:rsidRDefault="009400C0" w:rsidP="009400C0">
      <w:pPr>
        <w:spacing w:line="480" w:lineRule="auto"/>
      </w:pPr>
      <w:r>
        <w:t>June 6, 2025</w:t>
      </w:r>
    </w:p>
    <w:p w14:paraId="4881C45D" w14:textId="77777777" w:rsidR="004C2482" w:rsidRDefault="004C2482" w:rsidP="009400C0">
      <w:pPr>
        <w:spacing w:line="480" w:lineRule="auto"/>
      </w:pPr>
    </w:p>
    <w:p w14:paraId="000FF805" w14:textId="77777777" w:rsidR="009400C0" w:rsidRPr="009400C0" w:rsidRDefault="009400C0" w:rsidP="009400C0">
      <w:pPr>
        <w:spacing w:line="480" w:lineRule="auto"/>
        <w:jc w:val="center"/>
        <w:rPr>
          <w:b/>
          <w:bCs/>
          <w:szCs w:val="24"/>
        </w:rPr>
      </w:pPr>
      <w:proofErr w:type="spellStart"/>
      <w:r w:rsidRPr="009400C0">
        <w:rPr>
          <w:b/>
          <w:bCs/>
          <w:szCs w:val="24"/>
        </w:rPr>
        <w:t>SysTec</w:t>
      </w:r>
      <w:proofErr w:type="spellEnd"/>
      <w:r w:rsidRPr="009400C0">
        <w:rPr>
          <w:b/>
          <w:bCs/>
          <w:szCs w:val="24"/>
        </w:rPr>
        <w:t xml:space="preserve"> Smart Thermostat: Phase 2 Architecture Report</w:t>
      </w:r>
    </w:p>
    <w:p w14:paraId="668326D4" w14:textId="77777777" w:rsidR="004C2482" w:rsidRDefault="00000000" w:rsidP="009400C0">
      <w:pPr>
        <w:spacing w:line="480" w:lineRule="auto"/>
      </w:pPr>
      <w:proofErr w:type="spellStart"/>
      <w:r>
        <w:t>SysTec</w:t>
      </w:r>
      <w:proofErr w:type="spellEnd"/>
      <w:r>
        <w:t>, a company known for analytics software for servers, is expanding into the smart home market with a focus on smart thermostats. With the global smart thermostat market projected to reach $9 billion by 2026, the company aims to capture a share by offering cloud-integrated temperature control systems.</w:t>
      </w:r>
      <w:r>
        <w:br/>
      </w:r>
      <w:r>
        <w:br/>
        <w:t>As part of this initiative, I developed a prototype that implements core thermostat functionality using a Raspberry Pi, GPIO sensors, buttons, and a display. This prototype successfully demonstrates low-level temperature control logic, button-driven state changes, and UART-based data reporting.</w:t>
      </w:r>
      <w:r>
        <w:br/>
      </w:r>
      <w:r>
        <w:br/>
        <w:t>This report proposes the next step in development: selecting a hardware platform that will serve as the production foundation for a Wi-Fi-enabled version of the thermostat capable of pushing data to SysTec’s server software.</w:t>
      </w:r>
    </w:p>
    <w:p w14:paraId="02492A06" w14:textId="77777777" w:rsidR="009400C0" w:rsidRDefault="009400C0" w:rsidP="009400C0">
      <w:pPr>
        <w:spacing w:line="480" w:lineRule="auto"/>
        <w:jc w:val="center"/>
        <w:rPr>
          <w:b/>
          <w:bCs/>
          <w:szCs w:val="24"/>
        </w:rPr>
      </w:pPr>
    </w:p>
    <w:p w14:paraId="1A9C5E0F" w14:textId="77777777" w:rsidR="009400C0" w:rsidRDefault="009400C0" w:rsidP="009400C0">
      <w:pPr>
        <w:spacing w:line="480" w:lineRule="auto"/>
        <w:jc w:val="center"/>
        <w:rPr>
          <w:b/>
          <w:bCs/>
          <w:szCs w:val="24"/>
        </w:rPr>
      </w:pPr>
    </w:p>
    <w:p w14:paraId="50757BB1" w14:textId="4BDDE4B9" w:rsidR="004C2482" w:rsidRPr="009400C0" w:rsidRDefault="00000000" w:rsidP="009400C0">
      <w:pPr>
        <w:spacing w:line="480" w:lineRule="auto"/>
        <w:jc w:val="center"/>
        <w:rPr>
          <w:b/>
          <w:bCs/>
          <w:szCs w:val="24"/>
        </w:rPr>
      </w:pPr>
      <w:r w:rsidRPr="009400C0">
        <w:rPr>
          <w:b/>
          <w:bCs/>
          <w:szCs w:val="24"/>
        </w:rPr>
        <w:lastRenderedPageBreak/>
        <w:br/>
        <w:t>Business Requirements</w:t>
      </w:r>
    </w:p>
    <w:p w14:paraId="461705A0" w14:textId="77777777" w:rsidR="004C2482" w:rsidRDefault="00000000" w:rsidP="009400C0">
      <w:pPr>
        <w:spacing w:line="480" w:lineRule="auto"/>
      </w:pPr>
      <w:r>
        <w:t>The production system must:</w:t>
      </w:r>
      <w:r>
        <w:br/>
        <w:t>1. Support the current peripherals, including:</w:t>
      </w:r>
      <w:r>
        <w:br/>
        <w:t xml:space="preserve">   - Temperature/humidity sensor via I2C (AHT20)</w:t>
      </w:r>
      <w:r>
        <w:br/>
        <w:t xml:space="preserve">   - LEDs for heat/cool status via PWM</w:t>
      </w:r>
      <w:r>
        <w:br/>
        <w:t xml:space="preserve">   - Buttons for state and setpoint control via GPIO</w:t>
      </w:r>
      <w:r>
        <w:br/>
        <w:t xml:space="preserve">   - 16x2 LCD via digital GPIO</w:t>
      </w:r>
      <w:r>
        <w:br/>
        <w:t>2. Provide Wi-Fi connectivity to push telemetry data to the cloud.</w:t>
      </w:r>
      <w:r>
        <w:br/>
        <w:t>3. Offer sufficient Flash and RAM to run control software, handle sensor polling, and support future updates such as secure data transmission and configuration menus.</w:t>
      </w:r>
    </w:p>
    <w:p w14:paraId="7C3F9A2C" w14:textId="77777777" w:rsidR="004C2482" w:rsidRPr="009400C0" w:rsidRDefault="00000000" w:rsidP="009400C0">
      <w:pPr>
        <w:spacing w:line="480" w:lineRule="auto"/>
        <w:jc w:val="center"/>
        <w:rPr>
          <w:b/>
          <w:bCs/>
          <w:szCs w:val="24"/>
        </w:rPr>
      </w:pPr>
      <w:r w:rsidRPr="009400C0">
        <w:rPr>
          <w:b/>
          <w:bCs/>
          <w:szCs w:val="24"/>
        </w:rPr>
        <w:br/>
        <w:t>Hardware Architecture Comparison</w:t>
      </w:r>
    </w:p>
    <w:p w14:paraId="2F0A7C07" w14:textId="77777777" w:rsidR="004C2482" w:rsidRDefault="00000000" w:rsidP="009400C0">
      <w:pPr>
        <w:spacing w:line="480" w:lineRule="auto"/>
      </w:pPr>
      <w:r>
        <w:t>Three candidate platforms were analyzed:</w:t>
      </w:r>
      <w:r>
        <w:br/>
      </w:r>
      <w:r>
        <w:br/>
        <w:t>- Raspberry Pi Zero W: ARM Cortex-A53, 512MB RAM, onboard Wi-Fi, full Linux OS.</w:t>
      </w:r>
      <w:r>
        <w:br/>
        <w:t>- Microchip ATSAME54-XPRO: ARM Cortex-M4, 256KB RAM, requires external Wi-Fi, uses bare-metal or RTOS.</w:t>
      </w:r>
      <w:r>
        <w:br/>
        <w:t>- NXP/Freescale i.MX RT1060: ARM Cortex-M7, 1MB RAM, requires external Wi-Fi, uses RTOS or bare-metal.</w:t>
      </w:r>
    </w:p>
    <w:p w14:paraId="231A26B7" w14:textId="77777777" w:rsidR="009400C0" w:rsidRDefault="009400C0" w:rsidP="009400C0">
      <w:pPr>
        <w:spacing w:line="480" w:lineRule="auto"/>
        <w:jc w:val="center"/>
      </w:pPr>
    </w:p>
    <w:p w14:paraId="4044DDB4" w14:textId="7BD12F8D" w:rsidR="004C2482" w:rsidRPr="009400C0" w:rsidRDefault="00000000" w:rsidP="009400C0">
      <w:pPr>
        <w:spacing w:line="480" w:lineRule="auto"/>
        <w:jc w:val="center"/>
        <w:rPr>
          <w:b/>
          <w:bCs/>
          <w:szCs w:val="24"/>
        </w:rPr>
      </w:pPr>
      <w:r>
        <w:lastRenderedPageBreak/>
        <w:br/>
      </w:r>
      <w:r w:rsidRPr="009400C0">
        <w:rPr>
          <w:b/>
          <w:bCs/>
          <w:szCs w:val="24"/>
        </w:rPr>
        <w:t>Recommendation</w:t>
      </w:r>
    </w:p>
    <w:p w14:paraId="2CFA0EF8" w14:textId="77777777" w:rsidR="004C2482" w:rsidRDefault="00000000" w:rsidP="009400C0">
      <w:pPr>
        <w:spacing w:line="480" w:lineRule="auto"/>
      </w:pPr>
      <w:r>
        <w:t>The recommended platform is the Raspberry Pi Zero W.</w:t>
      </w:r>
      <w:r>
        <w:br/>
      </w:r>
      <w:r>
        <w:br/>
        <w:t>Justification:</w:t>
      </w:r>
      <w:r>
        <w:br/>
        <w:t>- Already proven compatible with all project peripherals.</w:t>
      </w:r>
      <w:r>
        <w:br/>
        <w:t>- Onboard Wi-Fi simplifies cloud connectivity.</w:t>
      </w:r>
      <w:r>
        <w:br/>
        <w:t>- Linux environment enables rapid Python development.</w:t>
      </w:r>
      <w:r>
        <w:br/>
        <w:t>- Ample memory and storage for future feature expansion.</w:t>
      </w:r>
      <w:r>
        <w:br/>
      </w:r>
      <w:r>
        <w:br/>
        <w:t>Microcontroller-based options may be reconsidered in future for mass production after cloud protocol requirements are finalized.</w:t>
      </w:r>
    </w:p>
    <w:p w14:paraId="101D0C00" w14:textId="77777777" w:rsidR="004C2482" w:rsidRPr="009400C0" w:rsidRDefault="00000000" w:rsidP="009400C0">
      <w:pPr>
        <w:spacing w:line="480" w:lineRule="auto"/>
        <w:jc w:val="center"/>
        <w:rPr>
          <w:b/>
          <w:bCs/>
          <w:szCs w:val="24"/>
        </w:rPr>
      </w:pPr>
      <w:r>
        <w:br/>
      </w:r>
      <w:r w:rsidRPr="009400C0">
        <w:rPr>
          <w:b/>
          <w:bCs/>
          <w:szCs w:val="24"/>
        </w:rPr>
        <w:t>Conclusion</w:t>
      </w:r>
    </w:p>
    <w:p w14:paraId="45620F8D" w14:textId="77777777" w:rsidR="004C2482" w:rsidRDefault="00000000" w:rsidP="009400C0">
      <w:pPr>
        <w:spacing w:line="480" w:lineRule="auto"/>
      </w:pPr>
      <w:r>
        <w:t>The Raspberry Pi Zero W meets all technical requirements and supports rapid iteration. It provides a robust platform for demonstrating cloud-connected thermostat functionality and will allow SysTec to move quickly into smart home product development. Once production scales, cost-optimized microcontroller options can be evaluated.</w:t>
      </w:r>
    </w:p>
    <w:p w14:paraId="28197D77" w14:textId="77777777" w:rsidR="009400C0" w:rsidRDefault="009400C0" w:rsidP="009400C0">
      <w:pPr>
        <w:spacing w:line="480" w:lineRule="auto"/>
        <w:jc w:val="center"/>
      </w:pPr>
    </w:p>
    <w:p w14:paraId="00C65AA1" w14:textId="77777777" w:rsidR="009400C0" w:rsidRDefault="009400C0" w:rsidP="009400C0">
      <w:pPr>
        <w:spacing w:line="480" w:lineRule="auto"/>
        <w:jc w:val="center"/>
      </w:pPr>
    </w:p>
    <w:p w14:paraId="52CF2638" w14:textId="165A865E" w:rsidR="004C2482" w:rsidRDefault="00000000" w:rsidP="009400C0">
      <w:pPr>
        <w:spacing w:line="480" w:lineRule="auto"/>
        <w:jc w:val="center"/>
        <w:rPr>
          <w:b/>
          <w:bCs/>
          <w:szCs w:val="24"/>
        </w:rPr>
      </w:pPr>
      <w:r>
        <w:lastRenderedPageBreak/>
        <w:br/>
      </w:r>
      <w:r w:rsidRPr="009400C0">
        <w:rPr>
          <w:b/>
          <w:bCs/>
          <w:szCs w:val="24"/>
        </w:rPr>
        <w:t>Improved Hardware Architecture Comparison Table</w:t>
      </w:r>
    </w:p>
    <w:p w14:paraId="203E6FFA" w14:textId="77777777" w:rsidR="009400C0" w:rsidRPr="009400C0" w:rsidRDefault="009400C0" w:rsidP="009400C0">
      <w:pPr>
        <w:spacing w:line="480" w:lineRule="auto"/>
        <w:jc w:val="center"/>
        <w:rPr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4C2482" w14:paraId="2D118C47" w14:textId="77777777">
        <w:trPr>
          <w:jc w:val="center"/>
        </w:trPr>
        <w:tc>
          <w:tcPr>
            <w:tcW w:w="2340" w:type="dxa"/>
          </w:tcPr>
          <w:p w14:paraId="6FFA1938" w14:textId="77777777" w:rsidR="004C2482" w:rsidRDefault="00000000" w:rsidP="009400C0">
            <w:pPr>
              <w:spacing w:line="480" w:lineRule="auto"/>
            </w:pPr>
            <w:r>
              <w:t>Feature</w:t>
            </w:r>
          </w:p>
        </w:tc>
        <w:tc>
          <w:tcPr>
            <w:tcW w:w="2340" w:type="dxa"/>
          </w:tcPr>
          <w:p w14:paraId="68A6623E" w14:textId="77777777" w:rsidR="004C2482" w:rsidRDefault="00000000" w:rsidP="009400C0">
            <w:pPr>
              <w:spacing w:line="480" w:lineRule="auto"/>
            </w:pPr>
            <w:r>
              <w:t>Raspberry Pi Zero W</w:t>
            </w:r>
          </w:p>
        </w:tc>
        <w:tc>
          <w:tcPr>
            <w:tcW w:w="2340" w:type="dxa"/>
          </w:tcPr>
          <w:p w14:paraId="5213C9C0" w14:textId="77777777" w:rsidR="004C2482" w:rsidRDefault="00000000" w:rsidP="009400C0">
            <w:pPr>
              <w:spacing w:line="480" w:lineRule="auto"/>
            </w:pPr>
            <w:r>
              <w:t>Microchip ATSAME54-XPRO</w:t>
            </w:r>
          </w:p>
        </w:tc>
        <w:tc>
          <w:tcPr>
            <w:tcW w:w="2340" w:type="dxa"/>
          </w:tcPr>
          <w:p w14:paraId="5C2FB3CC" w14:textId="77777777" w:rsidR="004C2482" w:rsidRDefault="00000000" w:rsidP="009400C0">
            <w:pPr>
              <w:spacing w:line="480" w:lineRule="auto"/>
            </w:pPr>
            <w:r>
              <w:t>NXP i.MX RT1060</w:t>
            </w:r>
          </w:p>
        </w:tc>
      </w:tr>
      <w:tr w:rsidR="004C2482" w14:paraId="521C2A58" w14:textId="77777777">
        <w:trPr>
          <w:jc w:val="center"/>
        </w:trPr>
        <w:tc>
          <w:tcPr>
            <w:tcW w:w="2340" w:type="dxa"/>
          </w:tcPr>
          <w:p w14:paraId="153F3A3D" w14:textId="77777777" w:rsidR="004C2482" w:rsidRDefault="00000000" w:rsidP="009400C0">
            <w:pPr>
              <w:spacing w:line="480" w:lineRule="auto"/>
            </w:pPr>
            <w:r>
              <w:t>CPU</w:t>
            </w:r>
          </w:p>
        </w:tc>
        <w:tc>
          <w:tcPr>
            <w:tcW w:w="2340" w:type="dxa"/>
          </w:tcPr>
          <w:p w14:paraId="35AA03B6" w14:textId="77777777" w:rsidR="004C2482" w:rsidRDefault="00000000" w:rsidP="009400C0">
            <w:pPr>
              <w:spacing w:line="480" w:lineRule="auto"/>
            </w:pPr>
            <w:r>
              <w:t>ARM Cortex-A53 (1GHz)</w:t>
            </w:r>
          </w:p>
        </w:tc>
        <w:tc>
          <w:tcPr>
            <w:tcW w:w="2340" w:type="dxa"/>
          </w:tcPr>
          <w:p w14:paraId="565D36E1" w14:textId="77777777" w:rsidR="004C2482" w:rsidRDefault="00000000" w:rsidP="009400C0">
            <w:pPr>
              <w:spacing w:line="480" w:lineRule="auto"/>
            </w:pPr>
            <w:r>
              <w:t>ARM Cortex-M4F (120MHz)</w:t>
            </w:r>
          </w:p>
        </w:tc>
        <w:tc>
          <w:tcPr>
            <w:tcW w:w="2340" w:type="dxa"/>
          </w:tcPr>
          <w:p w14:paraId="510F46CE" w14:textId="77777777" w:rsidR="004C2482" w:rsidRDefault="00000000" w:rsidP="009400C0">
            <w:pPr>
              <w:spacing w:line="480" w:lineRule="auto"/>
            </w:pPr>
            <w:r>
              <w:t>ARM Cortex-M7 (600MHz)</w:t>
            </w:r>
          </w:p>
        </w:tc>
      </w:tr>
      <w:tr w:rsidR="004C2482" w14:paraId="1FFE7D74" w14:textId="77777777">
        <w:trPr>
          <w:jc w:val="center"/>
        </w:trPr>
        <w:tc>
          <w:tcPr>
            <w:tcW w:w="2340" w:type="dxa"/>
          </w:tcPr>
          <w:p w14:paraId="1D91662F" w14:textId="77777777" w:rsidR="004C2482" w:rsidRDefault="00000000" w:rsidP="009400C0">
            <w:pPr>
              <w:spacing w:line="480" w:lineRule="auto"/>
            </w:pPr>
            <w:r>
              <w:t>RAM</w:t>
            </w:r>
          </w:p>
        </w:tc>
        <w:tc>
          <w:tcPr>
            <w:tcW w:w="2340" w:type="dxa"/>
          </w:tcPr>
          <w:p w14:paraId="6E09E859" w14:textId="77777777" w:rsidR="004C2482" w:rsidRDefault="00000000" w:rsidP="009400C0">
            <w:pPr>
              <w:spacing w:line="480" w:lineRule="auto"/>
            </w:pPr>
            <w:r>
              <w:t>512MB</w:t>
            </w:r>
          </w:p>
        </w:tc>
        <w:tc>
          <w:tcPr>
            <w:tcW w:w="2340" w:type="dxa"/>
          </w:tcPr>
          <w:p w14:paraId="0D237EEB" w14:textId="77777777" w:rsidR="004C2482" w:rsidRDefault="00000000" w:rsidP="009400C0">
            <w:pPr>
              <w:spacing w:line="480" w:lineRule="auto"/>
            </w:pPr>
            <w:r>
              <w:t>256KB</w:t>
            </w:r>
          </w:p>
        </w:tc>
        <w:tc>
          <w:tcPr>
            <w:tcW w:w="2340" w:type="dxa"/>
          </w:tcPr>
          <w:p w14:paraId="25C8B618" w14:textId="77777777" w:rsidR="004C2482" w:rsidRDefault="00000000" w:rsidP="009400C0">
            <w:pPr>
              <w:spacing w:line="480" w:lineRule="auto"/>
            </w:pPr>
            <w:r>
              <w:t>1MB</w:t>
            </w:r>
          </w:p>
        </w:tc>
      </w:tr>
      <w:tr w:rsidR="004C2482" w14:paraId="623F645C" w14:textId="77777777">
        <w:trPr>
          <w:jc w:val="center"/>
        </w:trPr>
        <w:tc>
          <w:tcPr>
            <w:tcW w:w="2340" w:type="dxa"/>
          </w:tcPr>
          <w:p w14:paraId="011F909A" w14:textId="77777777" w:rsidR="004C2482" w:rsidRDefault="00000000" w:rsidP="009400C0">
            <w:pPr>
              <w:spacing w:line="480" w:lineRule="auto"/>
            </w:pPr>
            <w:r>
              <w:t>Flash Storage</w:t>
            </w:r>
          </w:p>
        </w:tc>
        <w:tc>
          <w:tcPr>
            <w:tcW w:w="2340" w:type="dxa"/>
          </w:tcPr>
          <w:p w14:paraId="32FB2608" w14:textId="77777777" w:rsidR="004C2482" w:rsidRDefault="00000000" w:rsidP="009400C0">
            <w:pPr>
              <w:spacing w:line="480" w:lineRule="auto"/>
            </w:pPr>
            <w:r>
              <w:t>microSD (8–32GB)</w:t>
            </w:r>
          </w:p>
        </w:tc>
        <w:tc>
          <w:tcPr>
            <w:tcW w:w="2340" w:type="dxa"/>
          </w:tcPr>
          <w:p w14:paraId="67EEE2B0" w14:textId="77777777" w:rsidR="004C2482" w:rsidRDefault="00000000" w:rsidP="009400C0">
            <w:pPr>
              <w:spacing w:line="480" w:lineRule="auto"/>
            </w:pPr>
            <w:r>
              <w:t>1MB onboard</w:t>
            </w:r>
          </w:p>
        </w:tc>
        <w:tc>
          <w:tcPr>
            <w:tcW w:w="2340" w:type="dxa"/>
          </w:tcPr>
          <w:p w14:paraId="527B60DA" w14:textId="77777777" w:rsidR="004C2482" w:rsidRDefault="00000000" w:rsidP="009400C0">
            <w:pPr>
              <w:spacing w:line="480" w:lineRule="auto"/>
            </w:pPr>
            <w:r>
              <w:t>4MB onboard + QSPI/SD</w:t>
            </w:r>
          </w:p>
        </w:tc>
      </w:tr>
      <w:tr w:rsidR="004C2482" w14:paraId="49C7A00D" w14:textId="77777777">
        <w:trPr>
          <w:jc w:val="center"/>
        </w:trPr>
        <w:tc>
          <w:tcPr>
            <w:tcW w:w="2340" w:type="dxa"/>
          </w:tcPr>
          <w:p w14:paraId="34F9FD1B" w14:textId="77777777" w:rsidR="004C2482" w:rsidRDefault="00000000" w:rsidP="009400C0">
            <w:pPr>
              <w:spacing w:line="480" w:lineRule="auto"/>
            </w:pPr>
            <w:r>
              <w:t>Wi-Fi</w:t>
            </w:r>
          </w:p>
        </w:tc>
        <w:tc>
          <w:tcPr>
            <w:tcW w:w="2340" w:type="dxa"/>
          </w:tcPr>
          <w:p w14:paraId="756FCCEC" w14:textId="77777777" w:rsidR="004C2482" w:rsidRDefault="00000000" w:rsidP="009400C0">
            <w:pPr>
              <w:spacing w:line="480" w:lineRule="auto"/>
            </w:pPr>
            <w:r>
              <w:t>Yes (onboard)</w:t>
            </w:r>
          </w:p>
        </w:tc>
        <w:tc>
          <w:tcPr>
            <w:tcW w:w="2340" w:type="dxa"/>
          </w:tcPr>
          <w:p w14:paraId="5D156AF3" w14:textId="77777777" w:rsidR="004C2482" w:rsidRDefault="00000000" w:rsidP="009400C0">
            <w:pPr>
              <w:spacing w:line="480" w:lineRule="auto"/>
            </w:pPr>
            <w:r>
              <w:t>Requires external module</w:t>
            </w:r>
          </w:p>
        </w:tc>
        <w:tc>
          <w:tcPr>
            <w:tcW w:w="2340" w:type="dxa"/>
          </w:tcPr>
          <w:p w14:paraId="19B4D7CD" w14:textId="77777777" w:rsidR="004C2482" w:rsidRDefault="00000000" w:rsidP="009400C0">
            <w:pPr>
              <w:spacing w:line="480" w:lineRule="auto"/>
            </w:pPr>
            <w:r>
              <w:t>Requires external module</w:t>
            </w:r>
          </w:p>
        </w:tc>
      </w:tr>
      <w:tr w:rsidR="004C2482" w14:paraId="5C29E5A0" w14:textId="77777777">
        <w:trPr>
          <w:jc w:val="center"/>
        </w:trPr>
        <w:tc>
          <w:tcPr>
            <w:tcW w:w="2340" w:type="dxa"/>
          </w:tcPr>
          <w:p w14:paraId="0A53DEA1" w14:textId="77777777" w:rsidR="004C2482" w:rsidRDefault="00000000" w:rsidP="009400C0">
            <w:pPr>
              <w:spacing w:line="480" w:lineRule="auto"/>
            </w:pPr>
            <w:r>
              <w:t>GPIO Support</w:t>
            </w:r>
          </w:p>
        </w:tc>
        <w:tc>
          <w:tcPr>
            <w:tcW w:w="2340" w:type="dxa"/>
          </w:tcPr>
          <w:p w14:paraId="4E907A0A" w14:textId="77777777" w:rsidR="004C2482" w:rsidRDefault="00000000" w:rsidP="009400C0">
            <w:pPr>
              <w:spacing w:line="480" w:lineRule="auto"/>
            </w:pPr>
            <w:r>
              <w:t>Yes (40-pin)</w:t>
            </w:r>
          </w:p>
        </w:tc>
        <w:tc>
          <w:tcPr>
            <w:tcW w:w="2340" w:type="dxa"/>
          </w:tcPr>
          <w:p w14:paraId="17A6AA47" w14:textId="77777777" w:rsidR="004C2482" w:rsidRDefault="00000000" w:rsidP="009400C0">
            <w:pPr>
              <w:spacing w:line="480" w:lineRule="auto"/>
            </w:pPr>
            <w:r>
              <w:t>Yes</w:t>
            </w:r>
          </w:p>
        </w:tc>
        <w:tc>
          <w:tcPr>
            <w:tcW w:w="2340" w:type="dxa"/>
          </w:tcPr>
          <w:p w14:paraId="6FDF14B2" w14:textId="77777777" w:rsidR="004C2482" w:rsidRDefault="00000000" w:rsidP="009400C0">
            <w:pPr>
              <w:spacing w:line="480" w:lineRule="auto"/>
            </w:pPr>
            <w:r>
              <w:t>Yes</w:t>
            </w:r>
          </w:p>
        </w:tc>
      </w:tr>
      <w:tr w:rsidR="004C2482" w14:paraId="2CAC9DEF" w14:textId="77777777">
        <w:trPr>
          <w:jc w:val="center"/>
        </w:trPr>
        <w:tc>
          <w:tcPr>
            <w:tcW w:w="2340" w:type="dxa"/>
          </w:tcPr>
          <w:p w14:paraId="4E5B19CB" w14:textId="77777777" w:rsidR="004C2482" w:rsidRDefault="00000000" w:rsidP="009400C0">
            <w:pPr>
              <w:spacing w:line="480" w:lineRule="auto"/>
            </w:pPr>
            <w:r>
              <w:t>I2C, PWM, UART, LCD</w:t>
            </w:r>
          </w:p>
        </w:tc>
        <w:tc>
          <w:tcPr>
            <w:tcW w:w="2340" w:type="dxa"/>
          </w:tcPr>
          <w:p w14:paraId="17F96574" w14:textId="77777777" w:rsidR="004C2482" w:rsidRDefault="00000000" w:rsidP="009400C0">
            <w:pPr>
              <w:spacing w:line="480" w:lineRule="auto"/>
            </w:pPr>
            <w:r>
              <w:t>Yes</w:t>
            </w:r>
          </w:p>
        </w:tc>
        <w:tc>
          <w:tcPr>
            <w:tcW w:w="2340" w:type="dxa"/>
          </w:tcPr>
          <w:p w14:paraId="55B5CB69" w14:textId="77777777" w:rsidR="004C2482" w:rsidRDefault="00000000" w:rsidP="009400C0">
            <w:pPr>
              <w:spacing w:line="480" w:lineRule="auto"/>
            </w:pPr>
            <w:r>
              <w:t>Yes</w:t>
            </w:r>
          </w:p>
        </w:tc>
        <w:tc>
          <w:tcPr>
            <w:tcW w:w="2340" w:type="dxa"/>
          </w:tcPr>
          <w:p w14:paraId="3A4964CB" w14:textId="77777777" w:rsidR="004C2482" w:rsidRDefault="00000000" w:rsidP="009400C0">
            <w:pPr>
              <w:spacing w:line="480" w:lineRule="auto"/>
            </w:pPr>
            <w:r>
              <w:t>Yes</w:t>
            </w:r>
          </w:p>
        </w:tc>
      </w:tr>
      <w:tr w:rsidR="004C2482" w14:paraId="4955DF7C" w14:textId="77777777">
        <w:trPr>
          <w:jc w:val="center"/>
        </w:trPr>
        <w:tc>
          <w:tcPr>
            <w:tcW w:w="2340" w:type="dxa"/>
          </w:tcPr>
          <w:p w14:paraId="753399A9" w14:textId="77777777" w:rsidR="004C2482" w:rsidRDefault="00000000" w:rsidP="009400C0">
            <w:pPr>
              <w:spacing w:line="480" w:lineRule="auto"/>
            </w:pPr>
            <w:r>
              <w:t>OS Support</w:t>
            </w:r>
          </w:p>
        </w:tc>
        <w:tc>
          <w:tcPr>
            <w:tcW w:w="2340" w:type="dxa"/>
          </w:tcPr>
          <w:p w14:paraId="579ADF4E" w14:textId="77777777" w:rsidR="004C2482" w:rsidRDefault="00000000" w:rsidP="009400C0">
            <w:pPr>
              <w:spacing w:line="480" w:lineRule="auto"/>
            </w:pPr>
            <w:r>
              <w:t>Linux (Raspberry Pi OS)</w:t>
            </w:r>
          </w:p>
        </w:tc>
        <w:tc>
          <w:tcPr>
            <w:tcW w:w="2340" w:type="dxa"/>
          </w:tcPr>
          <w:p w14:paraId="6B75975D" w14:textId="77777777" w:rsidR="004C2482" w:rsidRDefault="00000000" w:rsidP="009400C0">
            <w:pPr>
              <w:spacing w:line="480" w:lineRule="auto"/>
            </w:pPr>
            <w:r>
              <w:t>Bare-metal or RTOS</w:t>
            </w:r>
          </w:p>
        </w:tc>
        <w:tc>
          <w:tcPr>
            <w:tcW w:w="2340" w:type="dxa"/>
          </w:tcPr>
          <w:p w14:paraId="193CB76F" w14:textId="77777777" w:rsidR="004C2482" w:rsidRDefault="00000000" w:rsidP="009400C0">
            <w:pPr>
              <w:spacing w:line="480" w:lineRule="auto"/>
            </w:pPr>
            <w:r>
              <w:t>RTOS or bare-metal</w:t>
            </w:r>
          </w:p>
        </w:tc>
      </w:tr>
      <w:tr w:rsidR="004C2482" w14:paraId="1C0F5237" w14:textId="77777777">
        <w:trPr>
          <w:jc w:val="center"/>
        </w:trPr>
        <w:tc>
          <w:tcPr>
            <w:tcW w:w="2340" w:type="dxa"/>
          </w:tcPr>
          <w:p w14:paraId="7E6B80CB" w14:textId="77777777" w:rsidR="004C2482" w:rsidRDefault="00000000" w:rsidP="009400C0">
            <w:pPr>
              <w:spacing w:line="480" w:lineRule="auto"/>
            </w:pPr>
            <w:r>
              <w:t>Development Flexibility</w:t>
            </w:r>
          </w:p>
        </w:tc>
        <w:tc>
          <w:tcPr>
            <w:tcW w:w="2340" w:type="dxa"/>
          </w:tcPr>
          <w:p w14:paraId="7D38E966" w14:textId="77777777" w:rsidR="004C2482" w:rsidRDefault="00000000" w:rsidP="009400C0">
            <w:pPr>
              <w:spacing w:line="480" w:lineRule="auto"/>
            </w:pPr>
            <w:r>
              <w:t>High (Python/C++)</w:t>
            </w:r>
          </w:p>
        </w:tc>
        <w:tc>
          <w:tcPr>
            <w:tcW w:w="2340" w:type="dxa"/>
          </w:tcPr>
          <w:p w14:paraId="0B5EDF6D" w14:textId="77777777" w:rsidR="004C2482" w:rsidRDefault="00000000" w:rsidP="009400C0">
            <w:pPr>
              <w:spacing w:line="480" w:lineRule="auto"/>
            </w:pPr>
            <w:r>
              <w:t>Moderate (C, Atmel Studio)</w:t>
            </w:r>
          </w:p>
        </w:tc>
        <w:tc>
          <w:tcPr>
            <w:tcW w:w="2340" w:type="dxa"/>
          </w:tcPr>
          <w:p w14:paraId="51AE0554" w14:textId="77777777" w:rsidR="004C2482" w:rsidRDefault="00000000" w:rsidP="009400C0">
            <w:pPr>
              <w:spacing w:line="480" w:lineRule="auto"/>
            </w:pPr>
            <w:r>
              <w:t>Moderate (C, MCUXpresso SDK)</w:t>
            </w:r>
          </w:p>
        </w:tc>
      </w:tr>
      <w:tr w:rsidR="004C2482" w14:paraId="34351833" w14:textId="77777777">
        <w:trPr>
          <w:jc w:val="center"/>
        </w:trPr>
        <w:tc>
          <w:tcPr>
            <w:tcW w:w="2340" w:type="dxa"/>
          </w:tcPr>
          <w:p w14:paraId="12D1D4A3" w14:textId="77777777" w:rsidR="004C2482" w:rsidRDefault="00000000" w:rsidP="009400C0">
            <w:pPr>
              <w:spacing w:line="480" w:lineRule="auto"/>
            </w:pPr>
            <w:r>
              <w:t>Estimated Cost</w:t>
            </w:r>
          </w:p>
        </w:tc>
        <w:tc>
          <w:tcPr>
            <w:tcW w:w="2340" w:type="dxa"/>
          </w:tcPr>
          <w:p w14:paraId="16D71DBA" w14:textId="77777777" w:rsidR="004C2482" w:rsidRDefault="00000000" w:rsidP="009400C0">
            <w:pPr>
              <w:spacing w:line="480" w:lineRule="auto"/>
            </w:pPr>
            <w:r>
              <w:t>$10–$15</w:t>
            </w:r>
          </w:p>
        </w:tc>
        <w:tc>
          <w:tcPr>
            <w:tcW w:w="2340" w:type="dxa"/>
          </w:tcPr>
          <w:p w14:paraId="559C1800" w14:textId="77777777" w:rsidR="004C2482" w:rsidRDefault="00000000" w:rsidP="009400C0">
            <w:pPr>
              <w:spacing w:line="480" w:lineRule="auto"/>
            </w:pPr>
            <w:r>
              <w:t>$30–$40</w:t>
            </w:r>
          </w:p>
        </w:tc>
        <w:tc>
          <w:tcPr>
            <w:tcW w:w="2340" w:type="dxa"/>
          </w:tcPr>
          <w:p w14:paraId="60519103" w14:textId="77777777" w:rsidR="004C2482" w:rsidRDefault="00000000" w:rsidP="009400C0">
            <w:pPr>
              <w:spacing w:line="480" w:lineRule="auto"/>
            </w:pPr>
            <w:r>
              <w:t>$25–$35</w:t>
            </w:r>
          </w:p>
        </w:tc>
      </w:tr>
    </w:tbl>
    <w:p w14:paraId="73EE3CE2" w14:textId="77777777" w:rsidR="00014132" w:rsidRDefault="00014132" w:rsidP="009400C0">
      <w:pPr>
        <w:spacing w:line="480" w:lineRule="auto"/>
      </w:pPr>
    </w:p>
    <w:sectPr w:rsidR="00014132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6446876">
    <w:abstractNumId w:val="8"/>
  </w:num>
  <w:num w:numId="2" w16cid:durableId="1662587675">
    <w:abstractNumId w:val="6"/>
  </w:num>
  <w:num w:numId="3" w16cid:durableId="647125136">
    <w:abstractNumId w:val="5"/>
  </w:num>
  <w:num w:numId="4" w16cid:durableId="700130756">
    <w:abstractNumId w:val="4"/>
  </w:num>
  <w:num w:numId="5" w16cid:durableId="1145781491">
    <w:abstractNumId w:val="7"/>
  </w:num>
  <w:num w:numId="6" w16cid:durableId="1602831881">
    <w:abstractNumId w:val="3"/>
  </w:num>
  <w:num w:numId="7" w16cid:durableId="944729964">
    <w:abstractNumId w:val="2"/>
  </w:num>
  <w:num w:numId="8" w16cid:durableId="466944207">
    <w:abstractNumId w:val="1"/>
  </w:num>
  <w:num w:numId="9" w16cid:durableId="43329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132"/>
    <w:rsid w:val="00034616"/>
    <w:rsid w:val="0006063C"/>
    <w:rsid w:val="0015074B"/>
    <w:rsid w:val="0029639D"/>
    <w:rsid w:val="00326F90"/>
    <w:rsid w:val="00442126"/>
    <w:rsid w:val="004C2482"/>
    <w:rsid w:val="009400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9DCF3"/>
  <w14:defaultImageDpi w14:val="300"/>
  <w15:docId w15:val="{3446BF07-0B62-426C-A5CB-EADBE1B5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munguia</cp:lastModifiedBy>
  <cp:revision>2</cp:revision>
  <dcterms:created xsi:type="dcterms:W3CDTF">2025-06-06T23:02:00Z</dcterms:created>
  <dcterms:modified xsi:type="dcterms:W3CDTF">2025-06-06T23:02:00Z</dcterms:modified>
  <cp:category/>
</cp:coreProperties>
</file>